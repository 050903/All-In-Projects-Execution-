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Tài liệu mẫu</w:t>
      </w:r>
    </w:p>
    <w:p>
      <w:r>
        <w:t>Đây là một đoạn văn bản bình thường.</w:t>
      </w:r>
    </w:p>
    <w:p>
      <w:r>
        <w:t xml:space="preserve">Đoạn này có </w:t>
      </w:r>
      <w:r>
        <w:rPr>
          <w:b/>
        </w:rPr>
        <w:t>chữ in đậm</w:t>
      </w:r>
      <w:r>
        <w:t xml:space="preserve"> và </w:t>
      </w:r>
      <w:r>
        <w:rPr>
          <w:i/>
        </w:rPr>
        <w:t>chữ in nghiêng</w:t>
      </w:r>
      <w: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